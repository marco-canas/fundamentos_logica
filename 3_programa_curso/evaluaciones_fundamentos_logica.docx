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Estructura de Evaluación - Fundamentos de Lógica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20"/>
              </w:rPr>
              <w:t>#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Ponderación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Descripción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quiz 1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taller de clase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quiz 3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portafolio de aprendizaje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parcial 1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6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parcial 2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7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parcial 3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8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parcial 4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9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proyecto 1 recurso TIC y concreto y videos hasta 28 marzo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proyect2RrecursoTICconcretoVideos hasta 15 deAbril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proyect3recursoTICconcretoVideos hasta 30 deAbril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proyect4recursoTICconcretoVideos hasta 30 deMayo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taller de clase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14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taller de clase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