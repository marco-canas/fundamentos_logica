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Cronograma Detallado del Curso: Fundamentos de Lógica</w:t>
      </w:r>
    </w:p>
    <w:p>
      <w:pPr>
        <w:pStyle w:val="Heading4"/>
      </w:pPr>
      <w:r>
        <w:t>Facultad de Educación – Universidad de Antioquia, Campus Caucasia</w:t>
      </w:r>
    </w:p>
    <w:p>
      <w:r>
        <w:t>Licenciatura en Matemáticas</w:t>
      </w:r>
    </w:p>
    <w:p>
      <w:r>
        <w:t>Modalidad: Presencial</w:t>
      </w:r>
    </w:p>
    <w:p>
      <w:r>
        <w:t>Horario: Lunes 8:00 AM - 12:00 PM (4 horas semanales)</w:t>
      </w:r>
    </w:p>
    <w:p>
      <w:r>
        <w:t>Total horas presenciales: 64 horas (16 semanas)</w:t>
      </w:r>
    </w:p>
    <w:p>
      <w:r>
        <w:t>Inicio: Lunes 4 de agosto de 2025</w:t>
      </w:r>
    </w:p>
    <w:p>
      <w:r>
        <w:t>Finalización: Lunes 24 de noviembre de 2025</w:t>
      </w:r>
    </w:p>
    <w:p>
      <w:r>
        <w:t>Texto guía: Matemáticas Discretas: una perspectiva funcional con Python 3.x</w:t>
      </w:r>
    </w:p>
    <w:p>
      <w:r>
        <w:t>---</w:t>
      </w:r>
    </w:p>
    <w:p>
      <w:pPr>
        <w:pStyle w:val="Heading1"/>
      </w:pPr>
      <w:r>
        <w:t>Estructura General</w:t>
      </w:r>
    </w:p>
    <w:p>
      <w:r>
        <w:t>- 16 sesiones (4 horas cada una, divididas en: 1h teoría, 2h práctica, 1h evaluación/quices).</w:t>
      </w:r>
    </w:p>
    <w:p>
      <w:r>
        <w:t>- 4 parciales (integrados en las clases, 2 horas cada uno).</w:t>
      </w:r>
    </w:p>
    <w:p>
      <w:r>
        <w:t>- 6 quices (30 minutos cada uno, durante las clases).</w:t>
      </w:r>
    </w:p>
    <w:p>
      <w:r>
        <w:t>- 4 proyectos ABPP (alineados con fechas límite del programa adjunto).</w:t>
      </w:r>
    </w:p>
    <w:p>
      <w:r>
        <w:t>---</w:t>
      </w:r>
    </w:p>
    <w:p>
      <w:pPr>
        <w:pStyle w:val="Heading1"/>
      </w:pPr>
      <w:r>
        <w:t>Módulo 1: Lógica Proposicional y Representaciones</w:t>
      </w:r>
    </w:p>
    <w:p>
      <w:r>
        <w:t>(Semanas 1-4, basado en Capítulos 1-3 del texto guía)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Semana</w:t>
            </w:r>
          </w:p>
        </w:tc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Contenidos</w:t>
            </w:r>
          </w:p>
        </w:tc>
        <w:tc>
          <w:tcPr>
            <w:tcW w:type="dxa" w:w="2160"/>
          </w:tcPr>
          <w:p>
            <w:r>
              <w:t>Actividades/Evaluación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 ago 2025</w:t>
            </w:r>
          </w:p>
        </w:tc>
        <w:tc>
          <w:tcPr>
            <w:tcW w:type="dxa" w:w="2160"/>
          </w:tcPr>
          <w:p>
            <w:r>
              <w:t>- Introducción a la lógica proposicional (Cap. 1).</w:t>
              <w:br/>
              <w:t>- Conectivos lógicos: ¬, ∧, ∨, →, ↔.</w:t>
              <w:br/>
              <w:t>- Tablas de verdad (Python: `sympy`).</w:t>
            </w:r>
          </w:p>
        </w:tc>
        <w:tc>
          <w:tcPr>
            <w:tcW w:type="dxa" w:w="2160"/>
          </w:tcPr>
          <w:p>
            <w:r>
              <w:t>- Quiz 1: Identificación de proposiciones.</w:t>
              <w:br/>
              <w:t>- Práctica: Tablas de verdad en GeoGebra y Python.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11 ago 2025</w:t>
            </w:r>
          </w:p>
        </w:tc>
        <w:tc>
          <w:tcPr>
            <w:tcW w:type="dxa" w:w="2160"/>
          </w:tcPr>
          <w:p>
            <w:r>
              <w:t>- Equivalencias lógicas (Cap. 2).</w:t>
              <w:br/>
              <w:t>- Leyes de De Morgan, tautologías.</w:t>
              <w:br/>
              <w:t>- Circuitos lógicos (Crocodile Clips).</w:t>
            </w:r>
          </w:p>
        </w:tc>
        <w:tc>
          <w:tcPr>
            <w:tcW w:type="dxa" w:w="2160"/>
          </w:tcPr>
          <w:p>
            <w:r>
              <w:t>- Práctica: Simulación de compuertas AND/OR/NOT.</w:t>
              <w:br/>
              <w:t>- Tarea GitHub: Ejercicios en Python.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18 ago 2025</w:t>
            </w:r>
          </w:p>
        </w:tc>
        <w:tc>
          <w:tcPr>
            <w:tcW w:type="dxa" w:w="2160"/>
          </w:tcPr>
          <w:p>
            <w:r>
              <w:t>- Argumentos válidos (Cap. 3).</w:t>
              <w:br/>
              <w:t>- Métodos de demostración: directa, contradicción.</w:t>
              <w:br/>
              <w:t>- Aplicaciones en problemas sociales.</w:t>
            </w:r>
          </w:p>
        </w:tc>
        <w:tc>
          <w:tcPr>
            <w:tcW w:type="dxa" w:w="2160"/>
          </w:tcPr>
          <w:p>
            <w:r>
              <w:t>- Quiz 2: Evaluación de argumentos.</w:t>
              <w:br/>
              <w:t>- ABPP Inicio: Diseño de proyecto (ej: semáforo inteligente).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25 ago 2025</w:t>
            </w:r>
          </w:p>
        </w:tc>
        <w:tc>
          <w:tcPr>
            <w:tcW w:type="dxa" w:w="2160"/>
          </w:tcPr>
          <w:p>
            <w:r>
              <w:t>- Parcial 1 (Lógica proposicional + circuitos).</w:t>
              <w:br/>
              <w:t>- Entrega Proyecto 1: Circuito lógico funcional (simulado/físico) + informe.</w:t>
            </w:r>
          </w:p>
        </w:tc>
        <w:tc>
          <w:tcPr>
            <w:tcW w:type="dxa" w:w="2160"/>
          </w:tcPr>
          <w:p>
            <w:r>
              <w:t>- Retroalimentación y ajustes a proyectos.</w:t>
            </w:r>
          </w:p>
        </w:tc>
      </w:tr>
    </w:tbl>
    <w:p>
      <w:r>
        <w:t>---</w:t>
      </w:r>
    </w:p>
    <w:p>
      <w:pPr>
        <w:pStyle w:val="Heading1"/>
      </w:pPr>
      <w:r>
        <w:t>Módulo 2: Teoría de Conjuntos y Registros Semióticos</w:t>
      </w:r>
    </w:p>
    <w:p>
      <w:r>
        <w:t>(Semanas 5-8, basado en Capítulos 4-5 del texto guía)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Semana</w:t>
            </w:r>
          </w:p>
        </w:tc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Contenidos</w:t>
            </w:r>
          </w:p>
        </w:tc>
        <w:tc>
          <w:tcPr>
            <w:tcW w:type="dxa" w:w="2160"/>
          </w:tcPr>
          <w:p>
            <w:r>
              <w:t>Actividades/Evaluación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 sep 2025</w:t>
            </w:r>
          </w:p>
        </w:tc>
        <w:tc>
          <w:tcPr>
            <w:tcW w:type="dxa" w:w="2160"/>
          </w:tcPr>
          <w:p>
            <w:r>
              <w:t>- Conjuntos y operaciones (Cap. 4).</w:t>
              <w:br/>
              <w:t>- Diagramas de Venn (GeoGebra).</w:t>
              <w:br/>
              <w:t>- Relación lógica-conjuntos.</w:t>
            </w:r>
          </w:p>
        </w:tc>
        <w:tc>
          <w:tcPr>
            <w:tcW w:type="dxa" w:w="2160"/>
          </w:tcPr>
          <w:p>
            <w:r>
              <w:t>- Quiz 3: Problemas de unión/intersección.</w:t>
              <w:br/>
              <w:t>- Práctica: Diagramas interactivos.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8 sep 2025</w:t>
            </w:r>
          </w:p>
        </w:tc>
        <w:tc>
          <w:tcPr>
            <w:tcW w:type="dxa" w:w="2160"/>
          </w:tcPr>
          <w:p>
            <w:r>
              <w:t>- Cardinalidad, conjuntos potencia.</w:t>
              <w:br/>
              <w:t>- Aplicaciones en probabilidad (ejemplos con Python).</w:t>
            </w:r>
          </w:p>
        </w:tc>
        <w:tc>
          <w:tcPr>
            <w:tcW w:type="dxa" w:w="2160"/>
          </w:tcPr>
          <w:p>
            <w:r>
              <w:t>- Práctica: Código Python para operaciones entre conjuntos.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15 sep 2025</w:t>
            </w:r>
          </w:p>
        </w:tc>
        <w:tc>
          <w:tcPr>
            <w:tcW w:type="dxa" w:w="2160"/>
          </w:tcPr>
          <w:p>
            <w:r>
              <w:t>- Registros semióticos (Duval): gráfico (GeoGebra), simbólico (Python), concreto (circuitos).</w:t>
            </w:r>
          </w:p>
        </w:tc>
        <w:tc>
          <w:tcPr>
            <w:tcW w:type="dxa" w:w="2160"/>
          </w:tcPr>
          <w:p>
            <w:r>
              <w:t>- ABPP Avance: Prototipo sistema de riego (lógica + conjuntos).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22 sep 2025</w:t>
            </w:r>
          </w:p>
        </w:tc>
        <w:tc>
          <w:tcPr>
            <w:tcW w:type="dxa" w:w="2160"/>
          </w:tcPr>
          <w:p>
            <w:r>
              <w:t>- Parcial 2 (Teoría de conjuntos + registros semióticos).</w:t>
              <w:br/>
              <w:t>- Entrega Proyecto 2: Sistema de riego automatizado.</w:t>
            </w:r>
          </w:p>
        </w:tc>
        <w:tc>
          <w:tcPr>
            <w:tcW w:type="dxa" w:w="2160"/>
          </w:tcPr>
          <w:p>
            <w:r>
              <w:t>- Exposición de prototipos.</w:t>
            </w:r>
          </w:p>
        </w:tc>
      </w:tr>
    </w:tbl>
    <w:p>
      <w:r>
        <w:t>---</w:t>
      </w:r>
    </w:p>
    <w:p>
      <w:pPr>
        <w:pStyle w:val="Heading1"/>
      </w:pPr>
      <w:r>
        <w:t>Módulo 3: Métodos de Demostración y Aplicaciones STEAMS</w:t>
      </w:r>
    </w:p>
    <w:p>
      <w:r>
        <w:t>(Semanas 9-12, basado en Capítulos 6-7 del texto guía)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Semana</w:t>
            </w:r>
          </w:p>
        </w:tc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Contenidos</w:t>
            </w:r>
          </w:p>
        </w:tc>
        <w:tc>
          <w:tcPr>
            <w:tcW w:type="dxa" w:w="2160"/>
          </w:tcPr>
          <w:p>
            <w:r>
              <w:t>Actividades/Evaluación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29 sep 2025</w:t>
            </w:r>
          </w:p>
        </w:tc>
        <w:tc>
          <w:tcPr>
            <w:tcW w:type="dxa" w:w="2160"/>
          </w:tcPr>
          <w:p>
            <w:r>
              <w:t>- Inducción matemática (Cap. 6).</w:t>
              <w:br/>
              <w:t>- Ejemplos con Python (verificación de patrones).</w:t>
            </w:r>
          </w:p>
        </w:tc>
        <w:tc>
          <w:tcPr>
            <w:tcW w:type="dxa" w:w="2160"/>
          </w:tcPr>
          <w:p>
            <w:r>
              <w:t>- Quiz 4: Ejercicios de inducción.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6 oct 2025</w:t>
            </w:r>
          </w:p>
        </w:tc>
        <w:tc>
          <w:tcPr>
            <w:tcW w:type="dxa" w:w="2160"/>
          </w:tcPr>
          <w:p>
            <w:r>
              <w:t>- Reducción al absurdo.</w:t>
              <w:br/>
              <w:t>- Aplicaciones en algoritmos (ej: búsqueda binaria).</w:t>
            </w:r>
          </w:p>
        </w:tc>
        <w:tc>
          <w:tcPr>
            <w:tcW w:type="dxa" w:w="2160"/>
          </w:tcPr>
          <w:p>
            <w:r>
              <w:t>- Práctica: Demostraciones con código Python.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13 oct 2025</w:t>
            </w:r>
          </w:p>
        </w:tc>
        <w:tc>
          <w:tcPr>
            <w:tcW w:type="dxa" w:w="2160"/>
          </w:tcPr>
          <w:p>
            <w:r>
              <w:t>- Integración STEAMS: arte (diseño de circuitos), sociedad (optimización de recursos).</w:t>
            </w:r>
          </w:p>
        </w:tc>
        <w:tc>
          <w:tcPr>
            <w:tcW w:type="dxa" w:w="2160"/>
          </w:tcPr>
          <w:p>
            <w:r>
              <w:t>- Quiz 5: Casos prácticos interdisciplinares.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20 oct 2025</w:t>
            </w:r>
          </w:p>
        </w:tc>
        <w:tc>
          <w:tcPr>
            <w:tcW w:type="dxa" w:w="2160"/>
          </w:tcPr>
          <w:p>
            <w:r>
              <w:t>- Parcial 3 (Métodos de demostración + aplicaciones STEAMS).</w:t>
              <w:br/>
              <w:t>- Entrega Proyecto 3: Informe técnico + código.</w:t>
            </w:r>
          </w:p>
        </w:tc>
        <w:tc>
          <w:tcPr>
            <w:tcW w:type="dxa" w:w="2160"/>
          </w:tcPr>
          <w:p>
            <w:r>
              <w:t>- Preparación proyecto final.</w:t>
            </w:r>
          </w:p>
        </w:tc>
      </w:tr>
    </w:tbl>
    <w:p>
      <w:r>
        <w:t>---</w:t>
      </w:r>
    </w:p>
    <w:p>
      <w:pPr>
        <w:pStyle w:val="Heading1"/>
      </w:pPr>
      <w:r>
        <w:t>Módulo 4: Proyecto Final y Evaluación Integral</w:t>
      </w:r>
    </w:p>
    <w:p>
      <w:r>
        <w:t>(Semanas 13-16, integración de contenidos)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Semana</w:t>
            </w:r>
          </w:p>
        </w:tc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Contenidos</w:t>
            </w:r>
          </w:p>
        </w:tc>
        <w:tc>
          <w:tcPr>
            <w:tcW w:type="dxa" w:w="2160"/>
          </w:tcPr>
          <w:p>
            <w:r>
              <w:t>Actividades/Evaluación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27 oct 2025</w:t>
            </w:r>
          </w:p>
        </w:tc>
        <w:tc>
          <w:tcPr>
            <w:tcW w:type="dxa" w:w="2160"/>
          </w:tcPr>
          <w:p>
            <w:r>
              <w:t>- Desarrollo de proyecto final (ej: "semáforo inteligente").</w:t>
              <w:br/>
              <w:t>- Uso de Python, circuitos y GeoGebra.</w:t>
            </w:r>
          </w:p>
        </w:tc>
        <w:tc>
          <w:tcPr>
            <w:tcW w:type="dxa" w:w="2160"/>
          </w:tcPr>
          <w:p>
            <w:r>
              <w:t>- Sesión de mentoría: Ajustes técnicos.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 nov 2025</w:t>
            </w:r>
          </w:p>
        </w:tc>
        <w:tc>
          <w:tcPr>
            <w:tcW w:type="dxa" w:w="2160"/>
          </w:tcPr>
          <w:p>
            <w:r>
              <w:t>- Pruebas y validación de proyectos.</w:t>
              <w:br/>
              <w:t>- Documentación (LaTeX/Markdown).</w:t>
            </w:r>
          </w:p>
        </w:tc>
        <w:tc>
          <w:tcPr>
            <w:tcW w:type="dxa" w:w="2160"/>
          </w:tcPr>
          <w:p>
            <w:r>
              <w:t>- Quiz 6: Reflexión sobre aprendizajes.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17 nov 2025</w:t>
            </w:r>
          </w:p>
        </w:tc>
        <w:tc>
          <w:tcPr>
            <w:tcW w:type="dxa" w:w="2160"/>
          </w:tcPr>
          <w:p>
            <w:r>
              <w:t>- Parcial 4 (Evaluación integral).</w:t>
              <w:br/>
              <w:t>- Revisión de portafolios digitales (GitHub).</w:t>
            </w:r>
          </w:p>
        </w:tc>
        <w:tc>
          <w:tcPr>
            <w:tcW w:type="dxa" w:w="2160"/>
          </w:tcPr>
          <w:p>
            <w:r>
              <w:t>- Entrega Proyecto 4: Versión final.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24 nov 2025</w:t>
            </w:r>
          </w:p>
        </w:tc>
        <w:tc>
          <w:tcPr>
            <w:tcW w:type="dxa" w:w="2160"/>
          </w:tcPr>
          <w:p>
            <w:r>
              <w:t>- Exposición Final: Presentación de proyectos STEAMS ante la comunidad.</w:t>
              <w:br/>
              <w:t>- Autoevaluación y cierre.</w:t>
            </w:r>
          </w:p>
        </w:tc>
        <w:tc>
          <w:tcPr>
            <w:tcW w:type="dxa" w:w="2160"/>
          </w:tcPr>
          <w:p>
            <w:r>
              <w:t>- Rúbricas de evaluación y retroalimentación.</w:t>
            </w:r>
          </w:p>
        </w:tc>
      </w:tr>
    </w:tbl>
    <w:p>
      <w:r>
        <w:t>---</w:t>
      </w:r>
    </w:p>
    <w:p>
      <w:pPr>
        <w:pStyle w:val="Heading1"/>
      </w:pPr>
      <w:r>
        <w:t>Recursos y Herramientas por Módulo</w:t>
      </w:r>
    </w:p>
    <w:p>
      <w:r>
        <w:t>- Python: Librerías sympy (lógica), matplotlib (gráficos de conjuntos).</w:t>
      </w:r>
    </w:p>
    <w:p>
      <w:r>
        <w:t>- GeoGebra: Visualización de diagramas de Venn y tablas de verdad.</w:t>
      </w:r>
    </w:p>
    <w:p>
      <w:r>
        <w:t>- Crocodile Clips: Simulación de circuitos lógicos.</w:t>
      </w:r>
    </w:p>
    <w:p>
      <w:r>
        <w:t>- GitHub: Portafolio digital con código, informes y documentación.</w:t>
      </w:r>
    </w:p>
    <w:p>
      <w:r>
        <w:t>---</w:t>
      </w:r>
    </w:p>
    <w:p>
      <w:pPr>
        <w:pStyle w:val="Heading1"/>
      </w:pPr>
      <w:r>
        <w:t>Alineación con el Texto Guía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Módulo</w:t>
            </w:r>
          </w:p>
        </w:tc>
        <w:tc>
          <w:tcPr>
            <w:tcW w:type="dxa" w:w="2880"/>
          </w:tcPr>
          <w:p>
            <w:r>
              <w:t>Capítulos del Texto</w:t>
            </w:r>
          </w:p>
        </w:tc>
        <w:tc>
          <w:tcPr>
            <w:tcW w:type="dxa" w:w="2880"/>
          </w:tcPr>
          <w:p>
            <w:r>
              <w:t>Enfoque Pedagógico</w:t>
            </w:r>
          </w:p>
        </w:tc>
      </w:tr>
      <w:tr>
        <w:tc>
          <w:tcPr>
            <w:tcW w:type="dxa" w:w="2880"/>
          </w:tcPr>
          <w:p>
            <w:r>
              <w:t>Lógica Proposicional</w:t>
            </w:r>
          </w:p>
        </w:tc>
        <w:tc>
          <w:tcPr>
            <w:tcW w:type="dxa" w:w="2880"/>
          </w:tcPr>
          <w:p>
            <w:r>
              <w:t>1-3</w:t>
            </w:r>
          </w:p>
        </w:tc>
        <w:tc>
          <w:tcPr>
            <w:tcW w:type="dxa" w:w="2880"/>
          </w:tcPr>
          <w:p>
            <w:r>
              <w:t>ABPP + Registros Semióticos (circuitos, Python).</w:t>
            </w:r>
          </w:p>
        </w:tc>
      </w:tr>
      <w:tr>
        <w:tc>
          <w:tcPr>
            <w:tcW w:type="dxa" w:w="2880"/>
          </w:tcPr>
          <w:p>
            <w:r>
              <w:t>Teoría de Conjuntos</w:t>
            </w:r>
          </w:p>
        </w:tc>
        <w:tc>
          <w:tcPr>
            <w:tcW w:type="dxa" w:w="2880"/>
          </w:tcPr>
          <w:p>
            <w:r>
              <w:t>4-5</w:t>
            </w:r>
          </w:p>
        </w:tc>
        <w:tc>
          <w:tcPr>
            <w:tcW w:type="dxa" w:w="2880"/>
          </w:tcPr>
          <w:p>
            <w:r>
              <w:t>STEAMS (GeoGebra + aplicaciones sociales).</w:t>
            </w:r>
          </w:p>
        </w:tc>
      </w:tr>
      <w:tr>
        <w:tc>
          <w:tcPr>
            <w:tcW w:type="dxa" w:w="2880"/>
          </w:tcPr>
          <w:p>
            <w:r>
              <w:t>Métodos de Demostración</w:t>
            </w:r>
          </w:p>
        </w:tc>
        <w:tc>
          <w:tcPr>
            <w:tcW w:type="dxa" w:w="2880"/>
          </w:tcPr>
          <w:p>
            <w:r>
              <w:t>6-7</w:t>
            </w:r>
          </w:p>
        </w:tc>
        <w:tc>
          <w:tcPr>
            <w:tcW w:type="dxa" w:w="2880"/>
          </w:tcPr>
          <w:p>
            <w:r>
              <w:t>Integración arte-tecnología (proyectos interdisciplinares).</w:t>
            </w:r>
          </w:p>
        </w:tc>
      </w:tr>
    </w:tbl>
    <w:p>
      <w:r>
        <w:t>Nota: Cada clase incluye ejemplos prácticos del texto guía, adaptados al enfoque STEAMS y ABPP.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