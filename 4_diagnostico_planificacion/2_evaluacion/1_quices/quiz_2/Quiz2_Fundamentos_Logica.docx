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F0C3" w14:textId="77777777" w:rsidR="00CE58D5" w:rsidRPr="009B3595" w:rsidRDefault="00000000">
      <w:pPr>
        <w:pStyle w:val="Ttulo"/>
        <w:rPr>
          <w:lang w:val="es-CO"/>
        </w:rPr>
      </w:pPr>
      <w:r w:rsidRPr="009B3595">
        <w:rPr>
          <w:lang w:val="es-CO"/>
        </w:rPr>
        <w:t>Quiz 2 — Fundamentos de la Lógica</w:t>
      </w:r>
    </w:p>
    <w:p w14:paraId="614E26F4" w14:textId="77777777" w:rsidR="00CE58D5" w:rsidRPr="009B3595" w:rsidRDefault="00000000">
      <w:pPr>
        <w:rPr>
          <w:lang w:val="es-CO"/>
        </w:rPr>
      </w:pPr>
      <w:r w:rsidRPr="009B3595">
        <w:rPr>
          <w:lang w:val="es-CO"/>
        </w:rPr>
        <w:t>Duración: 30 min</w:t>
      </w:r>
    </w:p>
    <w:p w14:paraId="0E394EBD" w14:textId="77777777" w:rsidR="00CE58D5" w:rsidRPr="009B3595" w:rsidRDefault="00000000">
      <w:pPr>
        <w:rPr>
          <w:lang w:val="es-CO"/>
        </w:rPr>
      </w:pPr>
      <w:r w:rsidRPr="009B3595">
        <w:rPr>
          <w:lang w:val="es-CO"/>
        </w:rPr>
        <w:t>Número de ítems: 3</w:t>
      </w:r>
    </w:p>
    <w:p w14:paraId="478E51F2" w14:textId="77777777" w:rsidR="00CE58D5" w:rsidRPr="009B3595" w:rsidRDefault="00000000">
      <w:pPr>
        <w:rPr>
          <w:lang w:val="es-CO"/>
        </w:rPr>
      </w:pPr>
      <w:r w:rsidRPr="009B3595">
        <w:rPr>
          <w:lang w:val="es-CO"/>
        </w:rPr>
        <w:t xml:space="preserve"> </w:t>
      </w:r>
    </w:p>
    <w:p w14:paraId="39EA8DFA" w14:textId="77777777" w:rsidR="00CE58D5" w:rsidRPr="009B3595" w:rsidRDefault="00000000">
      <w:pPr>
        <w:pStyle w:val="Ttulo1"/>
        <w:rPr>
          <w:lang w:val="es-CO"/>
        </w:rPr>
      </w:pPr>
      <w:r w:rsidRPr="009B3595">
        <w:rPr>
          <w:lang w:val="es-CO"/>
        </w:rPr>
        <w:t>Ítem 1. (Sintaxis y semántica – 10 puntos)</w:t>
      </w:r>
    </w:p>
    <w:p w14:paraId="76557A39" w14:textId="77777777" w:rsidR="00CE58D5" w:rsidRPr="009B3595" w:rsidRDefault="00000000">
      <w:pPr>
        <w:rPr>
          <w:lang w:val="es-CO"/>
        </w:rPr>
      </w:pPr>
      <w:r w:rsidRPr="009B3595">
        <w:rPr>
          <w:lang w:val="es-CO"/>
        </w:rPr>
        <w:t>Considere la fórmula proposicional:</w:t>
      </w:r>
      <w:r w:rsidRPr="009B3595">
        <w:rPr>
          <w:lang w:val="es-CO"/>
        </w:rPr>
        <w:br/>
      </w:r>
      <w:r w:rsidRPr="009B3595">
        <w:rPr>
          <w:lang w:val="es-CO"/>
        </w:rPr>
        <w:br/>
        <w:t xml:space="preserve">    </w:t>
      </w:r>
      <w:r>
        <w:t>φ</w:t>
      </w:r>
      <w:r w:rsidRPr="009B3595">
        <w:rPr>
          <w:lang w:val="es-CO"/>
        </w:rPr>
        <w:t xml:space="preserve"> = </w:t>
      </w:r>
      <w:proofErr w:type="gramStart"/>
      <w:r w:rsidRPr="009B3595">
        <w:rPr>
          <w:lang w:val="es-CO"/>
        </w:rPr>
        <w:t>¬(</w:t>
      </w:r>
      <w:proofErr w:type="gramEnd"/>
      <w:r w:rsidRPr="009B3595">
        <w:rPr>
          <w:lang w:val="es-CO"/>
        </w:rPr>
        <w:t>p ∧ q) ∨ (p → r)</w:t>
      </w:r>
      <w:r w:rsidRPr="009B3595">
        <w:rPr>
          <w:lang w:val="es-CO"/>
        </w:rPr>
        <w:br/>
      </w:r>
      <w:r w:rsidRPr="009B3595">
        <w:rPr>
          <w:lang w:val="es-CO"/>
        </w:rPr>
        <w:br/>
        <w:t xml:space="preserve">a) Indique si </w:t>
      </w:r>
      <w:r>
        <w:t>φ</w:t>
      </w:r>
      <w:r w:rsidRPr="009B3595">
        <w:rPr>
          <w:lang w:val="es-CO"/>
        </w:rPr>
        <w:t xml:space="preserve"> está bien formada según las reglas de sintaxis proposicional.</w:t>
      </w:r>
      <w:r w:rsidRPr="009B3595">
        <w:rPr>
          <w:lang w:val="es-CO"/>
        </w:rPr>
        <w:br/>
        <w:t xml:space="preserve">b) Construya la tabla de verdad completa para </w:t>
      </w:r>
      <w:r>
        <w:t>φ</w:t>
      </w:r>
      <w:r w:rsidRPr="009B3595">
        <w:rPr>
          <w:lang w:val="es-CO"/>
        </w:rPr>
        <w:t>.</w:t>
      </w:r>
    </w:p>
    <w:p w14:paraId="4E897D23" w14:textId="77777777" w:rsidR="009B3595" w:rsidRDefault="009B3595">
      <w:pPr>
        <w:pStyle w:val="Ttulo1"/>
        <w:rPr>
          <w:lang w:val="es-CO"/>
        </w:rPr>
      </w:pPr>
    </w:p>
    <w:p w14:paraId="0E8F559D" w14:textId="77777777" w:rsidR="009B3595" w:rsidRDefault="009B3595">
      <w:pPr>
        <w:pStyle w:val="Ttulo1"/>
        <w:rPr>
          <w:lang w:val="es-CO"/>
        </w:rPr>
      </w:pPr>
    </w:p>
    <w:p w14:paraId="05C84464" w14:textId="77777777" w:rsidR="009B3595" w:rsidRDefault="009B3595">
      <w:pPr>
        <w:pStyle w:val="Ttulo1"/>
        <w:rPr>
          <w:lang w:val="es-CO"/>
        </w:rPr>
      </w:pPr>
    </w:p>
    <w:p w14:paraId="31A57C00" w14:textId="77777777" w:rsidR="009B3595" w:rsidRDefault="009B3595">
      <w:pPr>
        <w:pStyle w:val="Ttulo1"/>
        <w:rPr>
          <w:lang w:val="es-CO"/>
        </w:rPr>
      </w:pPr>
    </w:p>
    <w:p w14:paraId="7F40E089" w14:textId="77777777" w:rsidR="009B3595" w:rsidRDefault="009B3595">
      <w:pPr>
        <w:pStyle w:val="Ttulo1"/>
        <w:rPr>
          <w:lang w:val="es-CO"/>
        </w:rPr>
      </w:pPr>
    </w:p>
    <w:p w14:paraId="61C535AA" w14:textId="77777777" w:rsidR="009B3595" w:rsidRDefault="009B3595">
      <w:pPr>
        <w:pStyle w:val="Ttulo1"/>
        <w:rPr>
          <w:lang w:val="es-CO"/>
        </w:rPr>
      </w:pPr>
    </w:p>
    <w:p w14:paraId="12EB9A22" w14:textId="77777777" w:rsidR="009B3595" w:rsidRDefault="009B3595">
      <w:pPr>
        <w:pStyle w:val="Ttulo1"/>
        <w:rPr>
          <w:lang w:val="es-CO"/>
        </w:rPr>
      </w:pPr>
    </w:p>
    <w:p w14:paraId="45764B11" w14:textId="77777777" w:rsidR="009B3595" w:rsidRDefault="009B3595">
      <w:pPr>
        <w:pStyle w:val="Ttulo1"/>
        <w:rPr>
          <w:lang w:val="es-CO"/>
        </w:rPr>
      </w:pPr>
    </w:p>
    <w:p w14:paraId="483EC4B5" w14:textId="7384B73B" w:rsidR="00CE58D5" w:rsidRPr="009B3595" w:rsidRDefault="00000000">
      <w:pPr>
        <w:pStyle w:val="Ttulo1"/>
        <w:rPr>
          <w:lang w:val="es-CO"/>
        </w:rPr>
      </w:pPr>
      <w:r w:rsidRPr="009B3595">
        <w:rPr>
          <w:lang w:val="es-CO"/>
        </w:rPr>
        <w:t>Ítem 2. (Tautologías y equivalencias – 10 puntos)</w:t>
      </w:r>
    </w:p>
    <w:p w14:paraId="2B0D3217" w14:textId="77777777" w:rsidR="00CE58D5" w:rsidRPr="009B3595" w:rsidRDefault="00000000">
      <w:pPr>
        <w:rPr>
          <w:lang w:val="es-CO"/>
        </w:rPr>
      </w:pPr>
      <w:r w:rsidRPr="009B3595">
        <w:rPr>
          <w:lang w:val="es-CO"/>
        </w:rPr>
        <w:t>Demuestre si la siguiente equivalencia es verdadera usando leyes de la lógica (no solo tabla de verdad):</w:t>
      </w:r>
      <w:r w:rsidRPr="009B3595">
        <w:rPr>
          <w:lang w:val="es-CO"/>
        </w:rPr>
        <w:br/>
      </w:r>
      <w:r w:rsidRPr="009B3595">
        <w:rPr>
          <w:lang w:val="es-CO"/>
        </w:rPr>
        <w:br/>
        <w:t xml:space="preserve"> </w:t>
      </w:r>
      <w:proofErr w:type="gramStart"/>
      <w:r w:rsidRPr="009B3595">
        <w:rPr>
          <w:lang w:val="es-CO"/>
        </w:rPr>
        <w:t xml:space="preserve">   (</w:t>
      </w:r>
      <w:proofErr w:type="gramEnd"/>
      <w:r w:rsidRPr="009B3595">
        <w:rPr>
          <w:lang w:val="es-CO"/>
        </w:rPr>
        <w:t>p → q) ≡ (¬p ∨ q)</w:t>
      </w:r>
      <w:r w:rsidRPr="009B3595">
        <w:rPr>
          <w:lang w:val="es-CO"/>
        </w:rPr>
        <w:br/>
      </w:r>
      <w:r w:rsidRPr="009B3595">
        <w:rPr>
          <w:lang w:val="es-CO"/>
        </w:rPr>
        <w:br/>
        <w:t>Escriba la justificación paso a paso, indicando la ley usada en cada transformación.</w:t>
      </w:r>
    </w:p>
    <w:p w14:paraId="0AF870DE" w14:textId="77777777" w:rsidR="009B3595" w:rsidRPr="009B3595" w:rsidRDefault="009B3595">
      <w:pPr>
        <w:pStyle w:val="Ttulo1"/>
        <w:rPr>
          <w:lang w:val="es-CO"/>
        </w:rPr>
      </w:pPr>
    </w:p>
    <w:p w14:paraId="6596C252" w14:textId="77777777" w:rsidR="009B3595" w:rsidRDefault="009B3595">
      <w:pPr>
        <w:pStyle w:val="Ttulo1"/>
        <w:rPr>
          <w:lang w:val="es-CO"/>
        </w:rPr>
      </w:pPr>
    </w:p>
    <w:p w14:paraId="000D98C3" w14:textId="77777777" w:rsidR="009B3595" w:rsidRDefault="009B3595">
      <w:pPr>
        <w:pStyle w:val="Ttulo1"/>
        <w:rPr>
          <w:lang w:val="es-CO"/>
        </w:rPr>
      </w:pPr>
    </w:p>
    <w:p w14:paraId="30A16DAF" w14:textId="77777777" w:rsidR="009B3595" w:rsidRDefault="009B3595">
      <w:pPr>
        <w:pStyle w:val="Ttulo1"/>
        <w:rPr>
          <w:lang w:val="es-CO"/>
        </w:rPr>
      </w:pPr>
    </w:p>
    <w:p w14:paraId="71DFCCA1" w14:textId="77777777" w:rsidR="009B3595" w:rsidRDefault="009B3595">
      <w:pPr>
        <w:pStyle w:val="Ttulo1"/>
        <w:rPr>
          <w:lang w:val="es-CO"/>
        </w:rPr>
      </w:pPr>
    </w:p>
    <w:p w14:paraId="34476A22" w14:textId="3BF99BEE" w:rsidR="00CE58D5" w:rsidRPr="009B3595" w:rsidRDefault="00000000">
      <w:pPr>
        <w:pStyle w:val="Ttulo1"/>
        <w:rPr>
          <w:lang w:val="es-CO"/>
        </w:rPr>
      </w:pPr>
      <w:r w:rsidRPr="009B3595">
        <w:rPr>
          <w:lang w:val="es-CO"/>
        </w:rPr>
        <w:t>Ítem 3. (Reglas de inferencia – 10 puntos)</w:t>
      </w:r>
    </w:p>
    <w:p w14:paraId="32BF62A9" w14:textId="77777777" w:rsidR="00CE58D5" w:rsidRPr="009B3595" w:rsidRDefault="00000000">
      <w:pPr>
        <w:rPr>
          <w:lang w:val="es-CO"/>
        </w:rPr>
      </w:pPr>
      <w:r w:rsidRPr="009B3595">
        <w:rPr>
          <w:lang w:val="es-CO"/>
        </w:rPr>
        <w:t>Considere el siguiente argumento:</w:t>
      </w:r>
      <w:r w:rsidRPr="009B3595">
        <w:rPr>
          <w:lang w:val="es-CO"/>
        </w:rPr>
        <w:br/>
      </w:r>
      <w:r w:rsidRPr="009B3595">
        <w:rPr>
          <w:lang w:val="es-CO"/>
        </w:rPr>
        <w:br/>
        <w:t xml:space="preserve">    1. p → q</w:t>
      </w:r>
      <w:r w:rsidRPr="009B3595">
        <w:rPr>
          <w:lang w:val="es-CO"/>
        </w:rPr>
        <w:br/>
        <w:t xml:space="preserve">    2. p</w:t>
      </w:r>
      <w:r w:rsidRPr="009B3595">
        <w:rPr>
          <w:lang w:val="es-CO"/>
        </w:rPr>
        <w:br/>
        <w:t xml:space="preserve">    ∴ q</w:t>
      </w:r>
      <w:r w:rsidRPr="009B3595">
        <w:rPr>
          <w:lang w:val="es-CO"/>
        </w:rPr>
        <w:br/>
      </w:r>
      <w:r w:rsidRPr="009B3595">
        <w:rPr>
          <w:lang w:val="es-CO"/>
        </w:rPr>
        <w:br/>
        <w:t>a) Identifique la regla de inferencia que se aplica.</w:t>
      </w:r>
      <w:r w:rsidRPr="009B3595">
        <w:rPr>
          <w:lang w:val="es-CO"/>
        </w:rPr>
        <w:br/>
        <w:t>b) Explique por qué este argumento es válido.</w:t>
      </w:r>
    </w:p>
    <w:sectPr w:rsidR="00CE58D5" w:rsidRPr="009B35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62973">
    <w:abstractNumId w:val="8"/>
  </w:num>
  <w:num w:numId="2" w16cid:durableId="1232931510">
    <w:abstractNumId w:val="6"/>
  </w:num>
  <w:num w:numId="3" w16cid:durableId="679357054">
    <w:abstractNumId w:val="5"/>
  </w:num>
  <w:num w:numId="4" w16cid:durableId="987897543">
    <w:abstractNumId w:val="4"/>
  </w:num>
  <w:num w:numId="5" w16cid:durableId="287785917">
    <w:abstractNumId w:val="7"/>
  </w:num>
  <w:num w:numId="6" w16cid:durableId="153643995">
    <w:abstractNumId w:val="3"/>
  </w:num>
  <w:num w:numId="7" w16cid:durableId="1927642372">
    <w:abstractNumId w:val="2"/>
  </w:num>
  <w:num w:numId="8" w16cid:durableId="1194032235">
    <w:abstractNumId w:val="1"/>
  </w:num>
  <w:num w:numId="9" w16cid:durableId="132149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A34"/>
    <w:rsid w:val="009B3595"/>
    <w:rsid w:val="00AA1D8D"/>
    <w:rsid w:val="00B47730"/>
    <w:rsid w:val="00C326E1"/>
    <w:rsid w:val="00CB0664"/>
    <w:rsid w:val="00CE58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FE53A"/>
  <w14:defaultImageDpi w14:val="300"/>
  <w15:docId w15:val="{F842ABE9-31E3-42E2-BE8F-88DEE48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3</cp:revision>
  <dcterms:created xsi:type="dcterms:W3CDTF">2013-12-23T23:15:00Z</dcterms:created>
  <dcterms:modified xsi:type="dcterms:W3CDTF">2025-09-14T14:16:00Z</dcterms:modified>
  <cp:category/>
</cp:coreProperties>
</file>