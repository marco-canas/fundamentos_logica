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1BACB" w14:textId="77777777" w:rsidR="00854ACD" w:rsidRPr="00786247" w:rsidRDefault="00000000">
      <w:pPr>
        <w:pStyle w:val="Ttulo1"/>
        <w:rPr>
          <w:lang w:val="es-CO"/>
        </w:rPr>
      </w:pPr>
      <w:r w:rsidRPr="00786247">
        <w:rPr>
          <w:lang w:val="es-CO"/>
        </w:rPr>
        <w:t>Quiz 1 – Lógica Proposicional</w:t>
      </w:r>
    </w:p>
    <w:p w14:paraId="11C7FB67" w14:textId="77777777" w:rsidR="00854ACD" w:rsidRPr="00786247" w:rsidRDefault="00000000">
      <w:pPr>
        <w:rPr>
          <w:lang w:val="es-CO"/>
        </w:rPr>
      </w:pPr>
      <w:r w:rsidRPr="00786247">
        <w:rPr>
          <w:lang w:val="es-CO"/>
        </w:rPr>
        <w:t>Duración: 30 minutos</w:t>
      </w:r>
    </w:p>
    <w:p w14:paraId="4004696C" w14:textId="77777777" w:rsidR="00854ACD" w:rsidRPr="00786247" w:rsidRDefault="00000000">
      <w:pPr>
        <w:rPr>
          <w:lang w:val="es-CO"/>
        </w:rPr>
      </w:pPr>
      <w:r w:rsidRPr="00786247">
        <w:rPr>
          <w:lang w:val="es-CO"/>
        </w:rPr>
        <w:t>Número de ítems: 3</w:t>
      </w:r>
    </w:p>
    <w:p w14:paraId="044D2742" w14:textId="77777777" w:rsidR="00854ACD" w:rsidRPr="00786247" w:rsidRDefault="00000000">
      <w:pPr>
        <w:rPr>
          <w:lang w:val="es-CO"/>
        </w:rPr>
      </w:pPr>
      <w:r w:rsidRPr="00786247">
        <w:rPr>
          <w:lang w:val="es-CO"/>
        </w:rPr>
        <w:t>Temas: sintaxis y semántica proposicional, tablas de verdad, tautologías/contradicciones/contingencias, equivalencias lógicas, leyes de la lógica, reglas de inferencia.</w:t>
      </w:r>
    </w:p>
    <w:p w14:paraId="1EE7CC58" w14:textId="77777777" w:rsidR="00854ACD" w:rsidRPr="00786247" w:rsidRDefault="00000000">
      <w:pPr>
        <w:pStyle w:val="Ttulo2"/>
        <w:rPr>
          <w:lang w:val="es-CO"/>
        </w:rPr>
      </w:pPr>
      <w:r w:rsidRPr="00786247">
        <w:rPr>
          <w:lang w:val="es-CO"/>
        </w:rPr>
        <w:t xml:space="preserve">Ítem 1 (operativo – 8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>)</w:t>
      </w:r>
    </w:p>
    <w:p w14:paraId="3D971CBE" w14:textId="505281A8" w:rsidR="00854ACD" w:rsidRDefault="00000000">
      <w:pPr>
        <w:rPr>
          <w:lang w:val="es-CO"/>
        </w:rPr>
      </w:pPr>
      <w:r w:rsidRPr="00786247">
        <w:rPr>
          <w:lang w:val="es-CO"/>
        </w:rPr>
        <w:t>Construya la tabla de verdad completa de la proposición compuesta:</w:t>
      </w:r>
      <w:r w:rsidRPr="00786247">
        <w:rPr>
          <w:lang w:val="es-CO"/>
        </w:rPr>
        <w:br/>
      </w:r>
      <w:r w:rsidRPr="00786247">
        <w:rPr>
          <w:lang w:val="es-CO"/>
        </w:rPr>
        <w:br/>
      </w:r>
      <w:proofErr w:type="gramStart"/>
      <w:r w:rsidRPr="00786247">
        <w:rPr>
          <w:lang w:val="es-CO"/>
        </w:rPr>
        <w:t xml:space="preserve">   (</w:t>
      </w:r>
      <w:proofErr w:type="gramEnd"/>
      <w:r w:rsidRPr="00786247">
        <w:rPr>
          <w:lang w:val="es-CO"/>
        </w:rPr>
        <w:t>p ∨ q) → (¬p ∧ q)</w:t>
      </w:r>
      <w:r w:rsidRPr="00786247">
        <w:rPr>
          <w:lang w:val="es-CO"/>
        </w:rPr>
        <w:br/>
      </w:r>
      <w:r w:rsidRPr="00786247">
        <w:rPr>
          <w:lang w:val="es-CO"/>
        </w:rPr>
        <w:br/>
        <w:t>1. Complete la tabla con todas las combinaciones posibles de valores de verdad para p y q.</w:t>
      </w:r>
      <w:r w:rsidRPr="00786247">
        <w:rPr>
          <w:lang w:val="es-CO"/>
        </w:rPr>
        <w:br/>
        <w:t>2. Indique si la proposición es una tautología, contradicción o contingencia. Justifique.</w:t>
      </w:r>
      <w:r w:rsidR="00786247" w:rsidRPr="00786247">
        <w:rPr>
          <w:lang w:val="es-CO"/>
        </w:rPr>
        <w:t xml:space="preserve">  </w:t>
      </w:r>
    </w:p>
    <w:p w14:paraId="580E9ADA" w14:textId="77777777" w:rsidR="00786247" w:rsidRDefault="00786247">
      <w:pPr>
        <w:rPr>
          <w:lang w:val="es-CO"/>
        </w:rPr>
      </w:pPr>
    </w:p>
    <w:p w14:paraId="0F950DE4" w14:textId="77777777" w:rsidR="00786247" w:rsidRDefault="00786247">
      <w:pPr>
        <w:rPr>
          <w:lang w:val="es-CO"/>
        </w:rPr>
      </w:pPr>
    </w:p>
    <w:p w14:paraId="69BEDC7D" w14:textId="77777777" w:rsidR="00786247" w:rsidRDefault="00786247">
      <w:pPr>
        <w:rPr>
          <w:lang w:val="es-CO"/>
        </w:rPr>
      </w:pPr>
    </w:p>
    <w:p w14:paraId="3C2A60EF" w14:textId="77777777" w:rsidR="00786247" w:rsidRDefault="00786247">
      <w:pPr>
        <w:rPr>
          <w:lang w:val="es-CO"/>
        </w:rPr>
      </w:pPr>
    </w:p>
    <w:p w14:paraId="5CBC5BD7" w14:textId="77777777" w:rsidR="00786247" w:rsidRDefault="00786247">
      <w:pPr>
        <w:rPr>
          <w:lang w:val="es-CO"/>
        </w:rPr>
      </w:pPr>
    </w:p>
    <w:p w14:paraId="71565C7E" w14:textId="77777777" w:rsidR="00786247" w:rsidRDefault="00786247">
      <w:pPr>
        <w:rPr>
          <w:lang w:val="es-CO"/>
        </w:rPr>
      </w:pPr>
    </w:p>
    <w:p w14:paraId="14C1B7BE" w14:textId="77777777" w:rsidR="00786247" w:rsidRDefault="00786247">
      <w:pPr>
        <w:rPr>
          <w:lang w:val="es-CO"/>
        </w:rPr>
      </w:pPr>
    </w:p>
    <w:p w14:paraId="6ED94AC8" w14:textId="77777777" w:rsidR="00786247" w:rsidRDefault="00786247">
      <w:pPr>
        <w:rPr>
          <w:lang w:val="es-CO"/>
        </w:rPr>
      </w:pPr>
    </w:p>
    <w:p w14:paraId="02EB71B6" w14:textId="77777777" w:rsidR="00786247" w:rsidRDefault="00786247">
      <w:pPr>
        <w:rPr>
          <w:lang w:val="es-CO"/>
        </w:rPr>
      </w:pPr>
    </w:p>
    <w:p w14:paraId="55F5CF3A" w14:textId="77777777" w:rsidR="00786247" w:rsidRDefault="00786247">
      <w:pPr>
        <w:rPr>
          <w:lang w:val="es-CO"/>
        </w:rPr>
      </w:pPr>
    </w:p>
    <w:p w14:paraId="0CE9E9FA" w14:textId="77777777" w:rsidR="00786247" w:rsidRDefault="00786247">
      <w:pPr>
        <w:rPr>
          <w:lang w:val="es-CO"/>
        </w:rPr>
      </w:pPr>
    </w:p>
    <w:p w14:paraId="1965B1DB" w14:textId="77777777" w:rsidR="00786247" w:rsidRDefault="00786247">
      <w:pPr>
        <w:rPr>
          <w:lang w:val="es-CO"/>
        </w:rPr>
      </w:pPr>
    </w:p>
    <w:p w14:paraId="4F7E7914" w14:textId="77777777" w:rsidR="00786247" w:rsidRDefault="00786247">
      <w:pPr>
        <w:rPr>
          <w:lang w:val="es-CO"/>
        </w:rPr>
      </w:pPr>
    </w:p>
    <w:p w14:paraId="190D6DCC" w14:textId="77777777" w:rsidR="00786247" w:rsidRPr="00786247" w:rsidRDefault="00786247">
      <w:pPr>
        <w:rPr>
          <w:lang w:val="es-CO"/>
        </w:rPr>
      </w:pPr>
    </w:p>
    <w:p w14:paraId="69367784" w14:textId="77777777" w:rsidR="00854ACD" w:rsidRPr="00786247" w:rsidRDefault="00000000">
      <w:pPr>
        <w:pStyle w:val="Ttulo2"/>
        <w:rPr>
          <w:lang w:val="es-CO"/>
        </w:rPr>
      </w:pPr>
      <w:r w:rsidRPr="00786247">
        <w:rPr>
          <w:lang w:val="es-CO"/>
        </w:rPr>
        <w:lastRenderedPageBreak/>
        <w:t xml:space="preserve">Ítem 2 (analítico – 8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>)</w:t>
      </w:r>
    </w:p>
    <w:p w14:paraId="699402A1" w14:textId="5227C39B" w:rsidR="00854ACD" w:rsidRDefault="00000000">
      <w:pPr>
        <w:rPr>
          <w:lang w:val="es-CO"/>
        </w:rPr>
      </w:pPr>
      <w:r w:rsidRPr="00786247">
        <w:rPr>
          <w:lang w:val="es-CO"/>
        </w:rPr>
        <w:t>Utilizando leyes de la lógica y equivalencias, demuestre la validez de la siguiente equivalencia:</w:t>
      </w:r>
      <w:r w:rsidRPr="00786247">
        <w:rPr>
          <w:lang w:val="es-CO"/>
        </w:rPr>
        <w:br/>
      </w:r>
      <w:r w:rsidRPr="00786247">
        <w:rPr>
          <w:lang w:val="es-CO"/>
        </w:rPr>
        <w:br/>
      </w:r>
      <w:proofErr w:type="gramStart"/>
      <w:r w:rsidRPr="00786247">
        <w:rPr>
          <w:lang w:val="es-CO"/>
        </w:rPr>
        <w:t xml:space="preserve">   (</w:t>
      </w:r>
      <w:proofErr w:type="gramEnd"/>
      <w:r w:rsidRPr="00786247">
        <w:rPr>
          <w:lang w:val="es-CO"/>
        </w:rPr>
        <w:t>p → q) ≡ (¬q → ¬p)</w:t>
      </w:r>
      <w:r w:rsidRPr="00786247">
        <w:rPr>
          <w:lang w:val="es-CO"/>
        </w:rPr>
        <w:br/>
      </w:r>
      <w:r w:rsidRPr="00786247">
        <w:rPr>
          <w:lang w:val="es-CO"/>
        </w:rPr>
        <w:br/>
        <w:t>Sugerencia: use la ley de la condicional, doble negación y conmutatividad de la disyunción.</w:t>
      </w:r>
      <w:r w:rsidR="00786247">
        <w:rPr>
          <w:lang w:val="es-CO"/>
        </w:rPr>
        <w:t xml:space="preserve">  </w:t>
      </w:r>
    </w:p>
    <w:p w14:paraId="2D268D87" w14:textId="77777777" w:rsidR="00786247" w:rsidRDefault="00786247">
      <w:pPr>
        <w:rPr>
          <w:lang w:val="es-CO"/>
        </w:rPr>
      </w:pPr>
    </w:p>
    <w:p w14:paraId="79274430" w14:textId="77777777" w:rsidR="00786247" w:rsidRDefault="00786247">
      <w:pPr>
        <w:rPr>
          <w:lang w:val="es-CO"/>
        </w:rPr>
      </w:pPr>
    </w:p>
    <w:p w14:paraId="486AE61A" w14:textId="77777777" w:rsidR="00786247" w:rsidRDefault="00786247">
      <w:pPr>
        <w:rPr>
          <w:lang w:val="es-CO"/>
        </w:rPr>
      </w:pPr>
    </w:p>
    <w:p w14:paraId="4FDBE8D4" w14:textId="77777777" w:rsidR="00786247" w:rsidRDefault="00786247">
      <w:pPr>
        <w:rPr>
          <w:lang w:val="es-CO"/>
        </w:rPr>
      </w:pPr>
    </w:p>
    <w:p w14:paraId="3E4142D2" w14:textId="77777777" w:rsidR="00786247" w:rsidRDefault="00786247">
      <w:pPr>
        <w:rPr>
          <w:lang w:val="es-CO"/>
        </w:rPr>
      </w:pPr>
    </w:p>
    <w:p w14:paraId="58FE3A4D" w14:textId="77777777" w:rsidR="00786247" w:rsidRDefault="00786247">
      <w:pPr>
        <w:rPr>
          <w:lang w:val="es-CO"/>
        </w:rPr>
      </w:pPr>
    </w:p>
    <w:p w14:paraId="68D3F679" w14:textId="77777777" w:rsidR="00786247" w:rsidRDefault="00786247">
      <w:pPr>
        <w:rPr>
          <w:lang w:val="es-CO"/>
        </w:rPr>
      </w:pPr>
    </w:p>
    <w:p w14:paraId="66D7D4D4" w14:textId="77777777" w:rsidR="00786247" w:rsidRDefault="00786247">
      <w:pPr>
        <w:rPr>
          <w:lang w:val="es-CO"/>
        </w:rPr>
      </w:pPr>
    </w:p>
    <w:p w14:paraId="5D8874F4" w14:textId="77777777" w:rsidR="00786247" w:rsidRDefault="00786247">
      <w:pPr>
        <w:rPr>
          <w:lang w:val="es-CO"/>
        </w:rPr>
      </w:pPr>
    </w:p>
    <w:p w14:paraId="0C3C9A52" w14:textId="77777777" w:rsidR="00786247" w:rsidRDefault="00786247">
      <w:pPr>
        <w:rPr>
          <w:lang w:val="es-CO"/>
        </w:rPr>
      </w:pPr>
    </w:p>
    <w:p w14:paraId="6B279108" w14:textId="77777777" w:rsidR="00786247" w:rsidRDefault="00786247">
      <w:pPr>
        <w:rPr>
          <w:lang w:val="es-CO"/>
        </w:rPr>
      </w:pPr>
    </w:p>
    <w:p w14:paraId="10C7110F" w14:textId="77777777" w:rsidR="00786247" w:rsidRDefault="00786247">
      <w:pPr>
        <w:rPr>
          <w:lang w:val="es-CO"/>
        </w:rPr>
      </w:pPr>
    </w:p>
    <w:p w14:paraId="7B8BAB72" w14:textId="77777777" w:rsidR="00786247" w:rsidRDefault="00786247">
      <w:pPr>
        <w:rPr>
          <w:lang w:val="es-CO"/>
        </w:rPr>
      </w:pPr>
    </w:p>
    <w:p w14:paraId="1EA8481E" w14:textId="77777777" w:rsidR="00786247" w:rsidRDefault="00786247">
      <w:pPr>
        <w:rPr>
          <w:lang w:val="es-CO"/>
        </w:rPr>
      </w:pPr>
    </w:p>
    <w:p w14:paraId="06147AC8" w14:textId="77777777" w:rsidR="00786247" w:rsidRDefault="00786247">
      <w:pPr>
        <w:rPr>
          <w:lang w:val="es-CO"/>
        </w:rPr>
      </w:pPr>
    </w:p>
    <w:p w14:paraId="3A7981ED" w14:textId="77777777" w:rsidR="00786247" w:rsidRDefault="00786247">
      <w:pPr>
        <w:rPr>
          <w:lang w:val="es-CO"/>
        </w:rPr>
      </w:pPr>
    </w:p>
    <w:p w14:paraId="07CEE85F" w14:textId="77777777" w:rsidR="00786247" w:rsidRDefault="00786247">
      <w:pPr>
        <w:rPr>
          <w:lang w:val="es-CO"/>
        </w:rPr>
      </w:pPr>
    </w:p>
    <w:p w14:paraId="6C0CAF48" w14:textId="77777777" w:rsidR="00786247" w:rsidRDefault="00786247">
      <w:pPr>
        <w:rPr>
          <w:lang w:val="es-CO"/>
        </w:rPr>
      </w:pPr>
    </w:p>
    <w:p w14:paraId="3C0C24F7" w14:textId="77777777" w:rsidR="00786247" w:rsidRDefault="00786247">
      <w:pPr>
        <w:rPr>
          <w:lang w:val="es-CO"/>
        </w:rPr>
      </w:pPr>
    </w:p>
    <w:p w14:paraId="58757EE1" w14:textId="77777777" w:rsidR="00786247" w:rsidRPr="00786247" w:rsidRDefault="00786247">
      <w:pPr>
        <w:rPr>
          <w:lang w:val="es-CO"/>
        </w:rPr>
      </w:pPr>
    </w:p>
    <w:p w14:paraId="6E35C81B" w14:textId="77777777" w:rsidR="00854ACD" w:rsidRPr="00786247" w:rsidRDefault="00000000">
      <w:pPr>
        <w:pStyle w:val="Ttulo2"/>
        <w:rPr>
          <w:lang w:val="es-CO"/>
        </w:rPr>
      </w:pPr>
      <w:r w:rsidRPr="00786247">
        <w:rPr>
          <w:lang w:val="es-CO"/>
        </w:rPr>
        <w:lastRenderedPageBreak/>
        <w:t xml:space="preserve">Ítem 3 (aplicativo – 9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>)</w:t>
      </w:r>
    </w:p>
    <w:p w14:paraId="204AAA0C" w14:textId="77777777" w:rsidR="00854ACD" w:rsidRPr="00786247" w:rsidRDefault="00000000">
      <w:pPr>
        <w:rPr>
          <w:lang w:val="es-CO"/>
        </w:rPr>
      </w:pPr>
      <w:r w:rsidRPr="00786247">
        <w:rPr>
          <w:lang w:val="es-CO"/>
        </w:rPr>
        <w:t>Considere el siguiente argumento:</w:t>
      </w:r>
      <w:r w:rsidRPr="00786247">
        <w:rPr>
          <w:lang w:val="es-CO"/>
        </w:rPr>
        <w:br/>
      </w:r>
      <w:r w:rsidRPr="00786247">
        <w:rPr>
          <w:lang w:val="es-CO"/>
        </w:rPr>
        <w:br/>
        <w:t>1. Si estudio lógica, entonces desarrollo pensamiento crítico.</w:t>
      </w:r>
      <w:r w:rsidRPr="00786247">
        <w:rPr>
          <w:lang w:val="es-CO"/>
        </w:rPr>
        <w:br/>
        <w:t>2. Si desarrollo pensamiento crítico, entonces seré mejor docente.</w:t>
      </w:r>
      <w:r w:rsidRPr="00786247">
        <w:rPr>
          <w:lang w:val="es-CO"/>
        </w:rPr>
        <w:br/>
        <w:t xml:space="preserve">3. </w:t>
      </w:r>
      <w:proofErr w:type="gramStart"/>
      <w:r w:rsidRPr="00786247">
        <w:rPr>
          <w:lang w:val="es-CO"/>
        </w:rPr>
        <w:t>Estudio lógica</w:t>
      </w:r>
      <w:proofErr w:type="gramEnd"/>
      <w:r w:rsidRPr="00786247">
        <w:rPr>
          <w:lang w:val="es-CO"/>
        </w:rPr>
        <w:t>.</w:t>
      </w:r>
      <w:r w:rsidRPr="00786247">
        <w:rPr>
          <w:lang w:val="es-CO"/>
        </w:rPr>
        <w:br/>
      </w:r>
      <w:r w:rsidRPr="00786247">
        <w:rPr>
          <w:lang w:val="es-CO"/>
        </w:rPr>
        <w:br/>
        <w:t>Conclusión: Seré mejor docente.</w:t>
      </w:r>
      <w:r w:rsidRPr="00786247">
        <w:rPr>
          <w:lang w:val="es-CO"/>
        </w:rPr>
        <w:br/>
      </w:r>
      <w:r w:rsidRPr="00786247">
        <w:rPr>
          <w:lang w:val="es-CO"/>
        </w:rPr>
        <w:br/>
        <w:t>1. Traduzca el argumento al lenguaje proposicional, asignando proposiciones simples.</w:t>
      </w:r>
      <w:r w:rsidRPr="00786247">
        <w:rPr>
          <w:lang w:val="es-CO"/>
        </w:rPr>
        <w:br/>
        <w:t>2. Identifique las reglas de inferencia utilizadas.</w:t>
      </w:r>
      <w:r w:rsidRPr="00786247">
        <w:rPr>
          <w:lang w:val="es-CO"/>
        </w:rPr>
        <w:br/>
        <w:t>3. ¿Es un argumento válido? Justifique paso a paso.</w:t>
      </w:r>
    </w:p>
    <w:p w14:paraId="6B6A5A1C" w14:textId="77777777" w:rsidR="00854ACD" w:rsidRPr="00786247" w:rsidRDefault="00000000">
      <w:pPr>
        <w:pStyle w:val="Ttulo2"/>
        <w:rPr>
          <w:lang w:val="es-CO"/>
        </w:rPr>
      </w:pPr>
      <w:r w:rsidRPr="00786247">
        <w:rPr>
          <w:lang w:val="es-CO"/>
        </w:rPr>
        <w:t>Criterios de evaluación</w:t>
      </w:r>
    </w:p>
    <w:p w14:paraId="6A0FD683" w14:textId="77777777" w:rsidR="00854ACD" w:rsidRDefault="00000000">
      <w:r w:rsidRPr="00786247">
        <w:rPr>
          <w:lang w:val="es-CO"/>
        </w:rPr>
        <w:t xml:space="preserve">Ítem 1 (8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 xml:space="preserve">): Corrección de la tabla (6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 xml:space="preserve">) + clasificación (2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>).</w:t>
      </w:r>
      <w:r w:rsidRPr="00786247">
        <w:rPr>
          <w:lang w:val="es-CO"/>
        </w:rPr>
        <w:br/>
        <w:t xml:space="preserve">Ítem 2 (8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 xml:space="preserve">): Transformaciones lógicas correctas y justificadas (8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>).</w:t>
      </w:r>
      <w:r w:rsidRPr="00786247">
        <w:rPr>
          <w:lang w:val="es-CO"/>
        </w:rPr>
        <w:br/>
        <w:t xml:space="preserve">Ítem 3 (9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 xml:space="preserve">): Traducción correcta (3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 xml:space="preserve">) + identificación de reglas (3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 xml:space="preserve">) + validez del argumento (3 </w:t>
      </w:r>
      <w:proofErr w:type="spellStart"/>
      <w:r w:rsidRPr="00786247">
        <w:rPr>
          <w:lang w:val="es-CO"/>
        </w:rPr>
        <w:t>pts</w:t>
      </w:r>
      <w:proofErr w:type="spellEnd"/>
      <w:r w:rsidRPr="00786247">
        <w:rPr>
          <w:lang w:val="es-CO"/>
        </w:rPr>
        <w:t>).</w:t>
      </w:r>
      <w:r w:rsidRPr="00786247">
        <w:rPr>
          <w:lang w:val="es-CO"/>
        </w:rPr>
        <w:br/>
      </w:r>
      <w:r w:rsidRPr="00786247">
        <w:rPr>
          <w:lang w:val="es-CO"/>
        </w:rPr>
        <w:br/>
      </w:r>
      <w:r>
        <w:t>Total: 25 puntos (</w:t>
      </w:r>
      <w:proofErr w:type="spellStart"/>
      <w:r>
        <w:t>escala</w:t>
      </w:r>
      <w:proofErr w:type="spellEnd"/>
      <w:r>
        <w:t xml:space="preserve"> sobre 5,0).</w:t>
      </w:r>
    </w:p>
    <w:sectPr w:rsidR="00854A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8286185">
    <w:abstractNumId w:val="8"/>
  </w:num>
  <w:num w:numId="2" w16cid:durableId="568031050">
    <w:abstractNumId w:val="6"/>
  </w:num>
  <w:num w:numId="3" w16cid:durableId="49043091">
    <w:abstractNumId w:val="5"/>
  </w:num>
  <w:num w:numId="4" w16cid:durableId="1126967017">
    <w:abstractNumId w:val="4"/>
  </w:num>
  <w:num w:numId="5" w16cid:durableId="194467893">
    <w:abstractNumId w:val="7"/>
  </w:num>
  <w:num w:numId="6" w16cid:durableId="1732537669">
    <w:abstractNumId w:val="3"/>
  </w:num>
  <w:num w:numId="7" w16cid:durableId="569538489">
    <w:abstractNumId w:val="2"/>
  </w:num>
  <w:num w:numId="8" w16cid:durableId="26031348">
    <w:abstractNumId w:val="1"/>
  </w:num>
  <w:num w:numId="9" w16cid:durableId="1110128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286"/>
    <w:rsid w:val="00786247"/>
    <w:rsid w:val="00854A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931DF5"/>
  <w14:defaultImageDpi w14:val="300"/>
  <w15:docId w15:val="{B55C14A2-30B7-44BA-9546-10E4309F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2</cp:revision>
  <dcterms:created xsi:type="dcterms:W3CDTF">2013-12-23T23:15:00Z</dcterms:created>
  <dcterms:modified xsi:type="dcterms:W3CDTF">2025-09-22T03:57:00Z</dcterms:modified>
  <cp:category/>
</cp:coreProperties>
</file>