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09463" w14:textId="6BBBB9AD" w:rsidR="001A0BDF" w:rsidRPr="001A0BDF" w:rsidRDefault="001A0BDF" w:rsidP="001A0BDF">
      <w:pPr>
        <w:rPr>
          <w:lang w:val="es-CO"/>
        </w:rPr>
      </w:pPr>
      <w:r>
        <w:rPr>
          <w:lang w:val="es-CO"/>
        </w:rPr>
        <w:t>Nombre del Licenciado en Formación: _________________________________________________________________________________________________________</w:t>
      </w:r>
    </w:p>
    <w:p w14:paraId="5245E72C" w14:textId="77777777" w:rsidR="00EF5B0D" w:rsidRPr="00C7308E" w:rsidRDefault="00000000">
      <w:pPr>
        <w:rPr>
          <w:lang w:val="es-CO"/>
        </w:rPr>
      </w:pPr>
      <w:r w:rsidRPr="00C7308E">
        <w:rPr>
          <w:lang w:val="es-CO"/>
        </w:rPr>
        <w:t>Duración: 1.5 horas</w:t>
      </w:r>
    </w:p>
    <w:p w14:paraId="5EC26FEE" w14:textId="77777777" w:rsidR="00EF5B0D" w:rsidRPr="00C7308E" w:rsidRDefault="00000000">
      <w:pPr>
        <w:pStyle w:val="Ttulo3"/>
        <w:rPr>
          <w:lang w:val="es-CO"/>
        </w:rPr>
      </w:pPr>
      <w:r w:rsidRPr="00C7308E">
        <w:rPr>
          <w:lang w:val="es-CO"/>
        </w:rPr>
        <w:t>Punto 1: Cuantificadores en Lógica Proposicional (2 puntos)</w:t>
      </w:r>
    </w:p>
    <w:p w14:paraId="644CDB58" w14:textId="77777777" w:rsidR="00EF5B0D" w:rsidRPr="00C7308E" w:rsidRDefault="00000000">
      <w:pPr>
        <w:pStyle w:val="Textoindependiente"/>
        <w:rPr>
          <w:lang w:val="es-CO"/>
        </w:rPr>
      </w:pPr>
      <w:r w:rsidRPr="00C7308E">
        <w:rPr>
          <w:lang w:val="es-CO"/>
        </w:rPr>
        <w:t>a) Dada la proposición cuantificada en el contexto de Cálculo Diferencial: Para todo número real x, f(x) = x^2 implica que la derivada de f(x) es mayor o igual a 0. Interpreta esta proposición en palabras, y verifica si es verdadera o falsa. Si es falsa, proporciona un contraejemplo para justificar tu respuesta.</w:t>
      </w:r>
    </w:p>
    <w:p w14:paraId="7387AFA8" w14:textId="77777777" w:rsidR="00EF5B0D" w:rsidRPr="00C7308E" w:rsidRDefault="00000000">
      <w:pPr>
        <w:pStyle w:val="Textoindependiente"/>
        <w:rPr>
          <w:lang w:val="es-CO"/>
        </w:rPr>
      </w:pPr>
      <w:r w:rsidRPr="00C7308E">
        <w:rPr>
          <w:lang w:val="es-CO"/>
        </w:rPr>
        <w:t>b) En el contexto de Geometría Euclidiana, construye una proposición cuantificada que exprese que 'todas las diagonales de un cuadrado son de igual longitud'. Resalta el cuantificador, el contexto, y la función proposicional que la componen.</w:t>
      </w:r>
    </w:p>
    <w:p w14:paraId="376AC76D" w14:textId="77777777" w:rsidR="00EF5B0D" w:rsidRPr="00C7308E" w:rsidRDefault="00000000">
      <w:pPr>
        <w:pStyle w:val="Ttulo3"/>
        <w:rPr>
          <w:lang w:val="es-CO"/>
        </w:rPr>
      </w:pPr>
      <w:r w:rsidRPr="00C7308E">
        <w:rPr>
          <w:lang w:val="es-CO"/>
        </w:rPr>
        <w:t>Punto 2: Construcción de Proposiciones Cuantificadas (1 punto)</w:t>
      </w:r>
    </w:p>
    <w:p w14:paraId="16718322" w14:textId="77777777" w:rsidR="00EF5B0D" w:rsidRPr="00C7308E" w:rsidRDefault="00000000">
      <w:pPr>
        <w:pStyle w:val="Textoindependiente"/>
        <w:rPr>
          <w:lang w:val="es-CO"/>
        </w:rPr>
      </w:pPr>
      <w:r w:rsidRPr="00C7308E">
        <w:rPr>
          <w:lang w:val="es-CO"/>
        </w:rPr>
        <w:t>Escribe una proposición cuantificada en el contexto del Cálculo Integral que afirme: 'Existe una función integrable cuya integral definida en el intervalo [0,1] es mayor que 1'. Descompón la proposición en su cuantificador, contexto y función proposicional.</w:t>
      </w:r>
    </w:p>
    <w:p w14:paraId="1BC05D5C" w14:textId="77777777" w:rsidR="00EF5B0D" w:rsidRPr="00C7308E" w:rsidRDefault="00000000">
      <w:pPr>
        <w:pStyle w:val="Ttulo3"/>
        <w:rPr>
          <w:lang w:val="es-CO"/>
        </w:rPr>
      </w:pPr>
      <w:r w:rsidRPr="00C7308E">
        <w:rPr>
          <w:lang w:val="es-CO"/>
        </w:rPr>
        <w:t>Punto 3: Inferencias en Lógica Proposicional y Reglas de Inferencia (0.5 puntos)</w:t>
      </w:r>
    </w:p>
    <w:p w14:paraId="3DCA5A21" w14:textId="77777777" w:rsidR="00EF5B0D" w:rsidRPr="00C7308E" w:rsidRDefault="00000000">
      <w:pPr>
        <w:pStyle w:val="Textoindependiente"/>
        <w:rPr>
          <w:lang w:val="es-CO"/>
        </w:rPr>
      </w:pPr>
      <w:r w:rsidRPr="00C7308E">
        <w:rPr>
          <w:lang w:val="es-CO"/>
        </w:rPr>
        <w:t>Dado el siguiente argumento en lenguaje natural:</w:t>
      </w:r>
    </w:p>
    <w:p w14:paraId="16F07750" w14:textId="77777777" w:rsidR="00EF5B0D" w:rsidRPr="00C7308E" w:rsidRDefault="00000000">
      <w:pPr>
        <w:pStyle w:val="Textoindependiente"/>
        <w:rPr>
          <w:lang w:val="es-CO"/>
        </w:rPr>
      </w:pPr>
      <w:r w:rsidRPr="00C7308E">
        <w:rPr>
          <w:lang w:val="es-CO"/>
        </w:rPr>
        <w:t>- Si llueve, entonces la calle estará mojada.</w:t>
      </w:r>
    </w:p>
    <w:p w14:paraId="221DEAF1" w14:textId="77777777" w:rsidR="00EF5B0D" w:rsidRPr="00C7308E" w:rsidRDefault="00000000">
      <w:pPr>
        <w:pStyle w:val="Textoindependiente"/>
        <w:rPr>
          <w:lang w:val="es-CO"/>
        </w:rPr>
      </w:pPr>
      <w:r w:rsidRPr="00C7308E">
        <w:rPr>
          <w:lang w:val="es-CO"/>
        </w:rPr>
        <w:t>- Si la calle está mojada, entonces el partido de fútbol será cancelado.</w:t>
      </w:r>
    </w:p>
    <w:p w14:paraId="70CADFD6" w14:textId="77777777" w:rsidR="00EF5B0D" w:rsidRPr="00C7308E" w:rsidRDefault="00000000">
      <w:pPr>
        <w:pStyle w:val="Textoindependiente"/>
        <w:rPr>
          <w:lang w:val="es-CO"/>
        </w:rPr>
      </w:pPr>
      <w:r w:rsidRPr="00C7308E">
        <w:rPr>
          <w:lang w:val="es-CO"/>
        </w:rPr>
        <w:t>- Hoy llueve.</w:t>
      </w:r>
    </w:p>
    <w:p w14:paraId="31FA0F1A" w14:textId="77777777" w:rsidR="00EF5B0D" w:rsidRPr="00C7308E" w:rsidRDefault="00000000">
      <w:pPr>
        <w:pStyle w:val="Textoindependiente"/>
        <w:rPr>
          <w:lang w:val="es-CO"/>
        </w:rPr>
      </w:pPr>
      <w:r w:rsidRPr="00C7308E">
        <w:rPr>
          <w:lang w:val="es-CO"/>
        </w:rPr>
        <w:t>Formaliza el argumento y usa las reglas de inferencia para demostrar la conclusión del argumento.</w:t>
      </w:r>
    </w:p>
    <w:p w14:paraId="612223BF" w14:textId="77777777" w:rsidR="00EF5B0D" w:rsidRPr="00C7308E" w:rsidRDefault="00000000">
      <w:pPr>
        <w:pStyle w:val="Ttulo3"/>
        <w:rPr>
          <w:lang w:val="es-CO"/>
        </w:rPr>
      </w:pPr>
      <w:r w:rsidRPr="00C7308E">
        <w:rPr>
          <w:lang w:val="es-CO"/>
        </w:rPr>
        <w:t>Punto 4: Demostración Directa en Geometría Euclidiana (0.5 puntos)</w:t>
      </w:r>
    </w:p>
    <w:p w14:paraId="75C24547" w14:textId="77777777" w:rsidR="00EF5B0D" w:rsidRPr="00C7308E" w:rsidRDefault="00000000">
      <w:pPr>
        <w:pStyle w:val="Textoindependiente"/>
        <w:rPr>
          <w:lang w:val="es-CO"/>
        </w:rPr>
      </w:pPr>
      <w:r w:rsidRPr="00C7308E">
        <w:rPr>
          <w:lang w:val="es-CO"/>
        </w:rPr>
        <w:t>Demuestra el siguiente teorema utilizando el método de demostración directa: 'Si un cuadrilátero es un rectángulo, entonces sus ángulos son todos iguales a 90 grados.' Justifica cada paso claramente en tu demostración.</w:t>
      </w:r>
    </w:p>
    <w:p w14:paraId="12263FA9" w14:textId="77777777" w:rsidR="00C7308E" w:rsidRDefault="00C7308E">
      <w:pPr>
        <w:pStyle w:val="Ttulo2"/>
        <w:rPr>
          <w:lang w:val="es-CO"/>
        </w:rPr>
      </w:pPr>
    </w:p>
    <w:p w14:paraId="2D8A4C4F" w14:textId="77777777" w:rsidR="00D43DD3" w:rsidRDefault="00D43DD3" w:rsidP="00D43DD3">
      <w:pPr>
        <w:rPr>
          <w:lang w:val="es-CO"/>
        </w:rPr>
      </w:pPr>
    </w:p>
    <w:p w14:paraId="292B0700" w14:textId="77777777" w:rsidR="00D43DD3" w:rsidRPr="00D43DD3" w:rsidRDefault="00D43DD3" w:rsidP="00D43DD3">
      <w:pPr>
        <w:rPr>
          <w:lang w:val="es-CO"/>
        </w:rPr>
      </w:pPr>
    </w:p>
    <w:p w14:paraId="1E1037C9" w14:textId="77777777" w:rsidR="00C7308E" w:rsidRDefault="00C7308E">
      <w:pPr>
        <w:pStyle w:val="Ttulo2"/>
        <w:rPr>
          <w:lang w:val="es-CO"/>
        </w:rPr>
      </w:pPr>
    </w:p>
    <w:p w14:paraId="2E0BE5CB" w14:textId="77777777" w:rsidR="00D43DD3" w:rsidRDefault="00D43DD3">
      <w:pPr>
        <w:pStyle w:val="Ttulo2"/>
        <w:rPr>
          <w:lang w:val="es-CO"/>
        </w:rPr>
      </w:pPr>
    </w:p>
    <w:p w14:paraId="38E8AE67" w14:textId="2E7733D3" w:rsidR="00EF5B0D" w:rsidRDefault="001A0BDF">
      <w:pPr>
        <w:pStyle w:val="Ttulo2"/>
        <w:rPr>
          <w:lang w:val="es-CO"/>
        </w:rPr>
      </w:pPr>
      <w:r>
        <w:rPr>
          <w:lang w:val="es-CO"/>
        </w:rPr>
        <w:t xml:space="preserve"> </w:t>
      </w:r>
    </w:p>
    <w:p w14:paraId="4F06310C" w14:textId="77777777" w:rsidR="001A0BDF" w:rsidRPr="001A0BDF" w:rsidRDefault="001A0BDF" w:rsidP="001A0BDF">
      <w:pPr>
        <w:rPr>
          <w:lang w:val="es-CO"/>
        </w:rPr>
      </w:pPr>
      <w:r>
        <w:rPr>
          <w:lang w:val="es-CO"/>
        </w:rPr>
        <w:t>Nombre del Licenciado en Formación: _________________________________________________________________________________________________________</w:t>
      </w:r>
    </w:p>
    <w:p w14:paraId="6E83BD68" w14:textId="77777777" w:rsidR="001A0BDF" w:rsidRPr="001A0BDF" w:rsidRDefault="001A0BDF" w:rsidP="001A0BDF">
      <w:pPr>
        <w:rPr>
          <w:lang w:val="es-CO"/>
        </w:rPr>
      </w:pPr>
    </w:p>
    <w:p w14:paraId="517777C3" w14:textId="77777777" w:rsidR="00EF5B0D" w:rsidRPr="00C7308E" w:rsidRDefault="00000000">
      <w:pPr>
        <w:rPr>
          <w:lang w:val="es-CO"/>
        </w:rPr>
      </w:pPr>
      <w:r w:rsidRPr="00C7308E">
        <w:rPr>
          <w:lang w:val="es-CO"/>
        </w:rPr>
        <w:t>Duración: 1.5 horas</w:t>
      </w:r>
    </w:p>
    <w:p w14:paraId="6F3A6594" w14:textId="77777777" w:rsidR="00EF5B0D" w:rsidRPr="00C7308E" w:rsidRDefault="00000000">
      <w:pPr>
        <w:pStyle w:val="Ttulo3"/>
        <w:rPr>
          <w:lang w:val="es-CO"/>
        </w:rPr>
      </w:pPr>
      <w:r w:rsidRPr="00C7308E">
        <w:rPr>
          <w:lang w:val="es-CO"/>
        </w:rPr>
        <w:t>Punto 1: Interpretación y Construcción de Proposiciones Cuantificadas (1.5 puntos)</w:t>
      </w:r>
    </w:p>
    <w:p w14:paraId="2E57D4A1" w14:textId="77777777" w:rsidR="00EF5B0D" w:rsidRPr="00C7308E" w:rsidRDefault="00000000">
      <w:pPr>
        <w:pStyle w:val="Textoindependiente"/>
        <w:rPr>
          <w:lang w:val="es-CO"/>
        </w:rPr>
      </w:pPr>
      <w:r w:rsidRPr="00C7308E">
        <w:rPr>
          <w:lang w:val="es-CO"/>
        </w:rPr>
        <w:t>a) Interpreta en palabras la siguiente proposición en el contexto de los números naturales: Para todo número natural n mayor que 1, existe un número primo que divide a n. ¿Es verdadera o falsa? Justifica tu respuesta.</w:t>
      </w:r>
    </w:p>
    <w:p w14:paraId="7A84F3AF" w14:textId="77777777" w:rsidR="00EF5B0D" w:rsidRPr="00C7308E" w:rsidRDefault="00000000">
      <w:pPr>
        <w:pStyle w:val="Textoindependiente"/>
        <w:rPr>
          <w:lang w:val="es-CO"/>
        </w:rPr>
      </w:pPr>
      <w:r w:rsidRPr="00C7308E">
        <w:rPr>
          <w:lang w:val="es-CO"/>
        </w:rPr>
        <w:t>b) En el contexto de la Geometría Euclidiana, construye una proposición cuantificada que afirme que 'para cada triángulo isósceles, existen dos ángulos de igual medida.' Indica el cuantificador, el contexto y la función proposicional.</w:t>
      </w:r>
    </w:p>
    <w:p w14:paraId="5985808D" w14:textId="77777777" w:rsidR="00EF5B0D" w:rsidRPr="00C7308E" w:rsidRDefault="00000000">
      <w:pPr>
        <w:pStyle w:val="Ttulo3"/>
        <w:rPr>
          <w:lang w:val="es-CO"/>
        </w:rPr>
      </w:pPr>
      <w:r w:rsidRPr="00C7308E">
        <w:rPr>
          <w:lang w:val="es-CO"/>
        </w:rPr>
        <w:t>Punto 2: Construcción de Argumentos Lógicos con Reglas de Inferencia (1 punto)</w:t>
      </w:r>
    </w:p>
    <w:p w14:paraId="71A1845A" w14:textId="77777777" w:rsidR="00EF5B0D" w:rsidRPr="00C7308E" w:rsidRDefault="00000000">
      <w:pPr>
        <w:pStyle w:val="Textoindependiente"/>
        <w:rPr>
          <w:lang w:val="es-CO"/>
        </w:rPr>
      </w:pPr>
      <w:r w:rsidRPr="00C7308E">
        <w:rPr>
          <w:lang w:val="es-CO"/>
        </w:rPr>
        <w:t>Usa las reglas de inferencia para construir un argumento lógico basado en las siguientes premisas:</w:t>
      </w:r>
    </w:p>
    <w:p w14:paraId="5C5F5672" w14:textId="77777777" w:rsidR="00EF5B0D" w:rsidRPr="00C7308E" w:rsidRDefault="00000000">
      <w:pPr>
        <w:pStyle w:val="Textoindependiente"/>
        <w:rPr>
          <w:lang w:val="es-CO"/>
        </w:rPr>
      </w:pPr>
      <w:r w:rsidRPr="00C7308E">
        <w:rPr>
          <w:lang w:val="es-CO"/>
        </w:rPr>
        <w:t>- Si un número entero es divisible por 4, entonces es par.</w:t>
      </w:r>
    </w:p>
    <w:p w14:paraId="50844707" w14:textId="77777777" w:rsidR="00EF5B0D" w:rsidRPr="00C7308E" w:rsidRDefault="00000000">
      <w:pPr>
        <w:pStyle w:val="Textoindependiente"/>
        <w:rPr>
          <w:lang w:val="es-CO"/>
        </w:rPr>
      </w:pPr>
      <w:r w:rsidRPr="00C7308E">
        <w:rPr>
          <w:lang w:val="es-CO"/>
        </w:rPr>
        <w:t>- Si un número entero es divisible por 6, entonces es par.</w:t>
      </w:r>
    </w:p>
    <w:p w14:paraId="7DA5BBCB" w14:textId="77777777" w:rsidR="00EF5B0D" w:rsidRPr="00C7308E" w:rsidRDefault="00000000">
      <w:pPr>
        <w:pStyle w:val="Textoindependiente"/>
        <w:rPr>
          <w:lang w:val="es-CO"/>
        </w:rPr>
      </w:pPr>
      <w:r w:rsidRPr="00C7308E">
        <w:rPr>
          <w:lang w:val="es-CO"/>
        </w:rPr>
        <w:t>- Hay un número entero que es divisible por 4 y por 6.</w:t>
      </w:r>
    </w:p>
    <w:p w14:paraId="5A225C4C" w14:textId="77777777" w:rsidR="00EF5B0D" w:rsidRPr="00C7308E" w:rsidRDefault="00000000">
      <w:pPr>
        <w:pStyle w:val="Textoindependiente"/>
        <w:rPr>
          <w:lang w:val="es-CO"/>
        </w:rPr>
      </w:pPr>
      <w:r w:rsidRPr="00C7308E">
        <w:rPr>
          <w:lang w:val="es-CO"/>
        </w:rPr>
        <w:t>Concluye si dicho número debe ser par, utilizando las reglas de inferencia para justificar tu conclusión.</w:t>
      </w:r>
    </w:p>
    <w:p w14:paraId="733BABB2" w14:textId="77777777" w:rsidR="00EF5B0D" w:rsidRPr="00C7308E" w:rsidRDefault="00000000">
      <w:pPr>
        <w:pStyle w:val="Ttulo3"/>
        <w:rPr>
          <w:lang w:val="es-CO"/>
        </w:rPr>
      </w:pPr>
      <w:r w:rsidRPr="00C7308E">
        <w:rPr>
          <w:lang w:val="es-CO"/>
        </w:rPr>
        <w:t>Punto 3: Método de Demostración Directa en Números Naturales (0.5 puntos)</w:t>
      </w:r>
    </w:p>
    <w:p w14:paraId="5336AE92" w14:textId="77777777" w:rsidR="00EF5B0D" w:rsidRPr="00C7308E" w:rsidRDefault="00000000">
      <w:pPr>
        <w:pStyle w:val="Textoindependiente"/>
        <w:rPr>
          <w:lang w:val="es-CO"/>
        </w:rPr>
      </w:pPr>
      <w:r w:rsidRPr="00C7308E">
        <w:rPr>
          <w:lang w:val="es-CO"/>
        </w:rPr>
        <w:t>Demuestra el siguiente teorema usando el método de demostración directa: 'Para todo número natural n, si n es impar, entonces n^2 también es impar.' Desarrolla la demostración paso a paso, indicando la estructura lógica.</w:t>
      </w:r>
    </w:p>
    <w:p w14:paraId="73D3E7E2" w14:textId="77777777" w:rsidR="00EF5B0D" w:rsidRPr="00C7308E" w:rsidRDefault="00000000">
      <w:pPr>
        <w:pStyle w:val="Ttulo3"/>
        <w:rPr>
          <w:lang w:val="es-CO"/>
        </w:rPr>
      </w:pPr>
      <w:r w:rsidRPr="00C7308E">
        <w:rPr>
          <w:lang w:val="es-CO"/>
        </w:rPr>
        <w:t>Punto 4: Cuantificadores en Cálculo Integral (1 punto)</w:t>
      </w:r>
    </w:p>
    <w:p w14:paraId="2373C8EE" w14:textId="77777777" w:rsidR="00EF5B0D" w:rsidRPr="00C7308E" w:rsidRDefault="00000000">
      <w:pPr>
        <w:pStyle w:val="Textoindependiente"/>
        <w:rPr>
          <w:lang w:val="es-CO"/>
        </w:rPr>
      </w:pPr>
      <w:r w:rsidRPr="00C7308E">
        <w:rPr>
          <w:lang w:val="es-CO"/>
        </w:rPr>
        <w:t>a) En el contexto de Cálculo Integral, explica y proporciona un ejemplo de una proposición que exprese: 'Para cada función continua en el intervalo [0, 1], existe un valor c en (0, 1) tal que f(c) es igual al promedio de los valores de f en ese intervalo.'</w:t>
      </w:r>
    </w:p>
    <w:p w14:paraId="2BF027CE" w14:textId="77777777" w:rsidR="00EF5B0D" w:rsidRPr="00C7308E" w:rsidRDefault="00000000">
      <w:pPr>
        <w:pStyle w:val="Textoindependiente"/>
        <w:rPr>
          <w:lang w:val="es-CO"/>
        </w:rPr>
      </w:pPr>
      <w:r w:rsidRPr="00C7308E">
        <w:rPr>
          <w:lang w:val="es-CO"/>
        </w:rPr>
        <w:t>b) Utiliza esta proposición para mostrar si la afirmación es verdadera para la función f(x) = x.</w:t>
      </w:r>
    </w:p>
    <w:sectPr w:rsidR="00EF5B0D" w:rsidRPr="00C730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8209326">
    <w:abstractNumId w:val="8"/>
  </w:num>
  <w:num w:numId="2" w16cid:durableId="1795635536">
    <w:abstractNumId w:val="6"/>
  </w:num>
  <w:num w:numId="3" w16cid:durableId="933168854">
    <w:abstractNumId w:val="5"/>
  </w:num>
  <w:num w:numId="4" w16cid:durableId="570696159">
    <w:abstractNumId w:val="4"/>
  </w:num>
  <w:num w:numId="5" w16cid:durableId="851914239">
    <w:abstractNumId w:val="7"/>
  </w:num>
  <w:num w:numId="6" w16cid:durableId="58016062">
    <w:abstractNumId w:val="3"/>
  </w:num>
  <w:num w:numId="7" w16cid:durableId="121309104">
    <w:abstractNumId w:val="2"/>
  </w:num>
  <w:num w:numId="8" w16cid:durableId="869563209">
    <w:abstractNumId w:val="1"/>
  </w:num>
  <w:num w:numId="9" w16cid:durableId="147791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BDF"/>
    <w:rsid w:val="0029639D"/>
    <w:rsid w:val="00326F90"/>
    <w:rsid w:val="008642B6"/>
    <w:rsid w:val="00920090"/>
    <w:rsid w:val="00AA1D8D"/>
    <w:rsid w:val="00B47730"/>
    <w:rsid w:val="00C7308E"/>
    <w:rsid w:val="00CB0664"/>
    <w:rsid w:val="00D43DD3"/>
    <w:rsid w:val="00EF5B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0E74F1"/>
  <w14:defaultImageDpi w14:val="300"/>
  <w15:docId w15:val="{EF080DC7-2369-4DED-86F1-D84A489B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JULIO CANAS CAMPILLO</cp:lastModifiedBy>
  <cp:revision>6</cp:revision>
  <dcterms:created xsi:type="dcterms:W3CDTF">2013-12-23T23:15:00Z</dcterms:created>
  <dcterms:modified xsi:type="dcterms:W3CDTF">2024-11-05T21:39:00Z</dcterms:modified>
  <cp:category/>
</cp:coreProperties>
</file>