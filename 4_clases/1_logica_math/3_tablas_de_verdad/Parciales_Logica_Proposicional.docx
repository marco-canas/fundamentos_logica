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Parciales de Lógica Proposicional</w:t>
      </w:r>
    </w:p>
    <w:p>
      <w:r>
        <w:br/>
        <w:t xml:space="preserve">    ## Parcial 1: Aula Invertida y Tablas de Verdad</w:t>
        <w:br/>
        <w:br/>
        <w:t xml:space="preserve">    ### Instrucciones:</w:t>
        <w:br/>
        <w:t xml:space="preserve">    1. Resuelve los siguientes ejercicios en un cuaderno Jupyter.</w:t>
        <w:br/>
        <w:t xml:space="preserve">    2. Usa SymPy para verificar tus respuestas.</w:t>
        <w:br/>
        <w:t xml:space="preserve">    3. Sube tu cuaderno a GitHub en la carpeta `Parcial1`.</w:t>
        <w:br/>
        <w:br/>
        <w:t xml:space="preserve">    ### Preguntas:</w:t>
        <w:br/>
        <w:t xml:space="preserve">    1. **(1 Punto)** Define con tus propias palabras qué es una **proposición lógica** y da dos ejemplos.</w:t>
        <w:br/>
        <w:t xml:space="preserve">    2. **(2 Puntos)** Dadas las proposiciones:</w:t>
        <w:br/>
        <w:t xml:space="preserve">       - $p$: "Está lloviendo."</w:t>
        <w:br/>
        <w:t xml:space="preserve">       - $q$: "Llevo paraguas."</w:t>
        <w:br/>
        <w:t xml:space="preserve">       Escribe en notación lógica:</w:t>
        <w:br/>
        <w:t xml:space="preserve">       - a) "Si está lloviendo, entonces llevo paraguas."</w:t>
        <w:br/>
        <w:t xml:space="preserve">       - b) "No está lloviendo y no llevo paraguas."</w:t>
        <w:br/>
        <w:t xml:space="preserve">    3. **(2 Puntos)** Usa SymPy para generar la tabla de verdad de la expresión: $(p \land q) \lor \lnot p$.</w:t>
        <w:br/>
        <w:t xml:space="preserve">    </w:t>
      </w:r>
    </w:p>
    <w:p>
      <w:r>
        <w:br/>
        <w:t xml:space="preserve">    ## Parcial 2: STEAMS y Circuitos Eléctricos</w:t>
        <w:br/>
        <w:br/>
        <w:t xml:space="preserve">    ### Instrucciones:</w:t>
        <w:br/>
        <w:t xml:space="preserve">    1. Resuelve los ejercicios en un cuaderno Jupyter.</w:t>
        <w:br/>
        <w:t xml:space="preserve">    2. Usa Python para simular los circuitos eléctricos.</w:t>
        <w:br/>
        <w:t xml:space="preserve">    3. Sube tu cuaderno a GitHub en la carpeta `Parcial2`.</w:t>
        <w:br/>
        <w:br/>
        <w:t xml:space="preserve">    ### Preguntas:</w:t>
        <w:br/>
        <w:t xml:space="preserve">    1. **(1 Punto)** Dibuja el circuito eléctrico que representa la expresión lógica: $p \lor q$.</w:t>
        <w:br/>
        <w:t xml:space="preserve">    2. **(2 Puntos)** Simula en Python el circuito eléctrico de la expresión: $(p \land q) \lor \lnot p$. Usa `ipywidgets` para crear controles interactivos.</w:t>
        <w:br/>
        <w:t xml:space="preserve">    3. **(2 Puntos)** Explica cómo se relaciona la tabla de verdad de una expresión lógica con el comportamiento de un circuito eléctrico.</w:t>
        <w:br/>
        <w:t xml:space="preserve">    </w:t>
      </w:r>
    </w:p>
    <w:p>
      <w:r>
        <w:br/>
        <w:t xml:space="preserve">    ## Parcial 3: ABPP y Circuitos Digitales</w:t>
        <w:br/>
        <w:br/>
        <w:t xml:space="preserve">    ### Instrucciones:</w:t>
        <w:br/>
        <w:t xml:space="preserve">    1. Resuelve los ejercicios en un cuaderno Jupyter.</w:t>
        <w:br/>
        <w:t xml:space="preserve">    2. Usa Python para simular los circuitos digitales.</w:t>
        <w:br/>
        <w:t xml:space="preserve">    3. Sube tu cuaderno a GitHub en la carpeta `Parcial3`.</w:t>
        <w:br/>
        <w:br/>
        <w:t xml:space="preserve">    ### Preguntas:</w:t>
        <w:br/>
        <w:t xml:space="preserve">    1. **(1 Punto)** Dibuja el circuito digital que representa la expresión lógica: $p \oplus q$.</w:t>
        <w:br/>
        <w:t xml:space="preserve">    2. **(2 Puntos)** Simula en Python el circuito digital de la expresión: $(p \land q) \lor \lnot p$. Usa `matplotlib` para visualizar las señales.</w:t>
        <w:br/>
        <w:t xml:space="preserve">    3. **(2 Puntos)** Propón un problema de la vida real que pueda resolverse usando lógica proposicional y diseña un circuito digital para implementar la solución.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